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F39C" w14:textId="77777777" w:rsidR="00834DE8" w:rsidRDefault="00000000">
      <w:pPr>
        <w:jc w:val="center"/>
      </w:pPr>
      <w:r>
        <w:rPr>
          <w:b/>
        </w:rPr>
        <w:t>SOURABH PATIL</w:t>
      </w:r>
    </w:p>
    <w:p w14:paraId="2C57639E" w14:textId="77777777" w:rsidR="00834DE8" w:rsidRDefault="00000000">
      <w:r>
        <w:t>📞 6263908271</w:t>
      </w:r>
    </w:p>
    <w:p w14:paraId="2F9563DD" w14:textId="77777777" w:rsidR="00834DE8" w:rsidRDefault="00000000">
      <w:r>
        <w:t>📧 patilsourabh092000@gmail.com</w:t>
      </w:r>
    </w:p>
    <w:p w14:paraId="1124E95C" w14:textId="77777777" w:rsidR="00834DE8" w:rsidRDefault="00000000">
      <w:r>
        <w:t>📍 Rh No. 1/2, Swapanpurti Apartment, Ashok Nagar, Satpur, Nashik</w:t>
      </w:r>
    </w:p>
    <w:p w14:paraId="50191A41" w14:textId="77777777" w:rsidR="00834DE8" w:rsidRDefault="00000000">
      <w:r>
        <w:t>---</w:t>
      </w:r>
    </w:p>
    <w:p w14:paraId="6E11136A" w14:textId="77777777" w:rsidR="00834DE8" w:rsidRDefault="00000000">
      <w:pPr>
        <w:pStyle w:val="Heading2"/>
      </w:pPr>
      <w:r>
        <w:t>OBJECTIVE</w:t>
      </w:r>
    </w:p>
    <w:p w14:paraId="2022C79D" w14:textId="77777777" w:rsidR="00834DE8" w:rsidRDefault="00000000">
      <w:r>
        <w:t>Seeking a front-end internship role to apply ReactJS knowledge in real-world projects while continuing to grow in a collaborative tech environment.</w:t>
      </w:r>
    </w:p>
    <w:p w14:paraId="7150A07B" w14:textId="77777777" w:rsidR="00834DE8" w:rsidRDefault="00000000">
      <w:pPr>
        <w:pStyle w:val="Heading2"/>
      </w:pPr>
      <w:r>
        <w:t>PROFESSIONAL SUMMARY</w:t>
      </w:r>
    </w:p>
    <w:p w14:paraId="3D2995B4" w14:textId="77777777" w:rsidR="00834DE8" w:rsidRDefault="00000000">
      <w:r>
        <w:t>Enthusiastic and hardworking Computer Engineering graduate with a Diploma in Information Technology. Passionate about front-end web development, with strong foundational knowledge in JavaScript, HTML, CSS, and modern frameworks like ReactJS. Actively building ReactJS projects focused on UI/UX, component-based architecture, and state management. A self-motivated learner, adaptable with flexible working hours, and a goal-oriented team player.</w:t>
      </w:r>
    </w:p>
    <w:p w14:paraId="7F610084" w14:textId="77777777" w:rsidR="00834DE8" w:rsidRDefault="00000000">
      <w:pPr>
        <w:pStyle w:val="Heading2"/>
      </w:pPr>
      <w:r>
        <w:t>EDUCATION</w:t>
      </w:r>
    </w:p>
    <w:p w14:paraId="475DB7E5" w14:textId="77777777" w:rsidR="00834DE8" w:rsidRDefault="00000000">
      <w:r>
        <w:t>Bachelor of Engineering (Computer Engineering)</w:t>
      </w:r>
      <w:r>
        <w:br/>
        <w:t>SJRIT, Dondaicha — [2025 – Result Pending]</w:t>
      </w:r>
    </w:p>
    <w:p w14:paraId="7164B46A" w14:textId="77777777" w:rsidR="00834DE8" w:rsidRDefault="00000000">
      <w:r>
        <w:t>Diploma in Information Technology</w:t>
      </w:r>
      <w:r>
        <w:br/>
        <w:t>MVP Rajarshi Shahu Maharaj Polytechnic, Nashik — 2022</w:t>
      </w:r>
    </w:p>
    <w:p w14:paraId="3F6A39BF" w14:textId="77777777" w:rsidR="00834DE8" w:rsidRDefault="00000000">
      <w:pPr>
        <w:pStyle w:val="Heading2"/>
      </w:pPr>
      <w:r>
        <w:t>CERTIFICATIONS</w:t>
      </w:r>
    </w:p>
    <w:p w14:paraId="69363C4F" w14:textId="77777777" w:rsidR="00834DE8" w:rsidRDefault="00000000">
      <w:r>
        <w:t>• C and C++ — Netleap IT Solution</w:t>
      </w:r>
    </w:p>
    <w:p w14:paraId="60B4A06D" w14:textId="77777777" w:rsidR="00834DE8" w:rsidRDefault="00000000">
      <w:r>
        <w:t>• Web Development with ReactJS and React Native (Pursuing) — Seven Mentors, Pune</w:t>
      </w:r>
    </w:p>
    <w:p w14:paraId="763258DA" w14:textId="77777777" w:rsidR="00834DE8" w:rsidRDefault="00000000">
      <w:pPr>
        <w:pStyle w:val="Heading2"/>
      </w:pPr>
      <w:r>
        <w:t>TECHNICAL SKILLS</w:t>
      </w:r>
    </w:p>
    <w:p w14:paraId="04878B6D" w14:textId="77777777" w:rsidR="00834DE8" w:rsidRDefault="00000000">
      <w:r>
        <w:t>• Languages: JavaScript, HTML, CSS, C, C++, Java</w:t>
      </w:r>
    </w:p>
    <w:p w14:paraId="5EFC7B2F" w14:textId="77777777" w:rsidR="00834DE8" w:rsidRDefault="00000000">
      <w:r>
        <w:t>• Frameworks: ReactJS (Hands-on), React Native (Learning)</w:t>
      </w:r>
    </w:p>
    <w:p w14:paraId="7FB8627C" w14:textId="77777777" w:rsidR="00B83C99" w:rsidRDefault="00B83C99" w:rsidP="00B83C99">
      <w:r>
        <w:t xml:space="preserve">• Tools: VS Code, Git &amp; GitHub, </w:t>
      </w:r>
      <w:proofErr w:type="spellStart"/>
      <w:r>
        <w:t>npm</w:t>
      </w:r>
      <w:proofErr w:type="spellEnd"/>
      <w:r>
        <w:t xml:space="preserve">/yarn, Chrome </w:t>
      </w:r>
      <w:proofErr w:type="spellStart"/>
      <w:r>
        <w:t>DevTools</w:t>
      </w:r>
      <w:proofErr w:type="spellEnd"/>
      <w:r>
        <w:t>, React Developer Tools</w:t>
      </w:r>
    </w:p>
    <w:p w14:paraId="4B045186" w14:textId="77777777" w:rsidR="00B83C99" w:rsidRDefault="00B83C99"/>
    <w:p w14:paraId="286F4599" w14:textId="77777777" w:rsidR="00834DE8" w:rsidRDefault="00000000">
      <w:pPr>
        <w:pStyle w:val="Heading2"/>
      </w:pPr>
      <w:r>
        <w:lastRenderedPageBreak/>
        <w:t>PROJECTS</w:t>
      </w:r>
    </w:p>
    <w:p w14:paraId="4FCDD918" w14:textId="77777777" w:rsidR="00834DE8" w:rsidRDefault="00000000">
      <w:r>
        <w:t>React To-Do List App</w:t>
      </w:r>
      <w:r>
        <w:br/>
        <w:t>Built a responsive to-do list application using ReactJS. Implemented state management with useState, conditional rendering, and local storage for task persistence.</w:t>
      </w:r>
    </w:p>
    <w:p w14:paraId="270E57BE" w14:textId="77777777" w:rsidR="00834DE8" w:rsidRDefault="00000000">
      <w:r>
        <w:t>Credit Card Bank Management System</w:t>
      </w:r>
      <w:r>
        <w:br/>
        <w:t>Mini project developed using Java for managing customer credit card records and banking operations.</w:t>
      </w:r>
    </w:p>
    <w:p w14:paraId="6C48EEAF" w14:textId="77777777" w:rsidR="00834DE8" w:rsidRDefault="00000000">
      <w:r>
        <w:t>JARVIS – Voice Assistant</w:t>
      </w:r>
      <w:r>
        <w:br/>
        <w:t>Final year diploma project built in C++, simulating an AI-based voice assistant capable of responding to voice commands.</w:t>
      </w:r>
    </w:p>
    <w:p w14:paraId="44F9A789" w14:textId="77777777" w:rsidR="00834DE8" w:rsidRDefault="00000000">
      <w:r>
        <w:t>AI Mock Interview Analyst</w:t>
      </w:r>
      <w:r>
        <w:br/>
        <w:t>Built a mock interview feedback system using AI concepts. Designed using HTML/CSS/JavaScript for UI; provided users with insights on speaking speed and content clarity.</w:t>
      </w:r>
    </w:p>
    <w:p w14:paraId="389D0544" w14:textId="77777777" w:rsidR="00834DE8" w:rsidRDefault="00000000">
      <w:pPr>
        <w:pStyle w:val="Heading2"/>
      </w:pPr>
      <w:r>
        <w:t>LANGUAGES</w:t>
      </w:r>
    </w:p>
    <w:p w14:paraId="7ADFDB04" w14:textId="77777777" w:rsidR="00834DE8" w:rsidRDefault="00000000">
      <w:r>
        <w:t>• Marathi (Native)</w:t>
      </w:r>
      <w:r>
        <w:br/>
        <w:t>• Hindi (Fluent)</w:t>
      </w:r>
      <w:r>
        <w:br/>
        <w:t>• English (Proficient)</w:t>
      </w:r>
    </w:p>
    <w:p w14:paraId="78E21612" w14:textId="77777777" w:rsidR="00834DE8" w:rsidRDefault="00000000">
      <w:pPr>
        <w:pStyle w:val="Heading2"/>
      </w:pPr>
      <w:r>
        <w:t>ACHIEVEMENTS &amp; INTERESTS</w:t>
      </w:r>
    </w:p>
    <w:p w14:paraId="1475A6DB" w14:textId="77777777" w:rsidR="00834DE8" w:rsidRDefault="00000000">
      <w:r>
        <w:t>• Football: National Gold Medalist – Panjim, Goa</w:t>
      </w:r>
    </w:p>
    <w:p w14:paraId="008ECBD8" w14:textId="77777777" w:rsidR="00834DE8" w:rsidRDefault="00000000">
      <w:r>
        <w:t>• Passionate about UI/UX design, AI technologies, and scalable front-end development</w:t>
      </w:r>
    </w:p>
    <w:p w14:paraId="012EDE5C" w14:textId="77777777" w:rsidR="00834DE8" w:rsidRDefault="00000000">
      <w:pPr>
        <w:pStyle w:val="Heading2"/>
      </w:pPr>
      <w:r>
        <w:t>LINKS</w:t>
      </w:r>
    </w:p>
    <w:p w14:paraId="7E152E6F" w14:textId="77777777" w:rsidR="00834DE8" w:rsidRDefault="00000000">
      <w:r>
        <w:t>• GitHub: github.com/sourabhpatil-dev</w:t>
      </w:r>
    </w:p>
    <w:p w14:paraId="4EDF99E1" w14:textId="01C12732" w:rsidR="00834DE8" w:rsidRDefault="00000000">
      <w:r>
        <w:t>• Portfolio: (add your link if available)</w:t>
      </w:r>
    </w:p>
    <w:sectPr w:rsidR="00834D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124066">
    <w:abstractNumId w:val="8"/>
  </w:num>
  <w:num w:numId="2" w16cid:durableId="1937908320">
    <w:abstractNumId w:val="6"/>
  </w:num>
  <w:num w:numId="3" w16cid:durableId="2079478718">
    <w:abstractNumId w:val="5"/>
  </w:num>
  <w:num w:numId="4" w16cid:durableId="570963803">
    <w:abstractNumId w:val="4"/>
  </w:num>
  <w:num w:numId="5" w16cid:durableId="164129441">
    <w:abstractNumId w:val="7"/>
  </w:num>
  <w:num w:numId="6" w16cid:durableId="91173316">
    <w:abstractNumId w:val="3"/>
  </w:num>
  <w:num w:numId="7" w16cid:durableId="763915490">
    <w:abstractNumId w:val="2"/>
  </w:num>
  <w:num w:numId="8" w16cid:durableId="1334528128">
    <w:abstractNumId w:val="1"/>
  </w:num>
  <w:num w:numId="9" w16cid:durableId="28011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4A5"/>
    <w:rsid w:val="0029639D"/>
    <w:rsid w:val="00326F90"/>
    <w:rsid w:val="00834DE8"/>
    <w:rsid w:val="00AA1D8D"/>
    <w:rsid w:val="00B47730"/>
    <w:rsid w:val="00B83C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AE347"/>
  <w14:defaultImageDpi w14:val="300"/>
  <w15:docId w15:val="{1A37442C-4CBD-4682-B70A-4382F25E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Sourabh Patil</cp:lastModifiedBy>
  <cp:revision>2</cp:revision>
  <dcterms:created xsi:type="dcterms:W3CDTF">2013-12-23T23:15:00Z</dcterms:created>
  <dcterms:modified xsi:type="dcterms:W3CDTF">2025-06-26T13:11:00Z</dcterms:modified>
  <cp:category/>
</cp:coreProperties>
</file>